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Acceder a elementos HTML desde JavaScript con getElementById</w:t>
      </w:r>
    </w:p>
    <w:p>
      <w:r>
        <w:t>El método `getElementById()` en JavaScript es una manera de seleccionar y acceder a un elemento HTML específico dentro del documento mediante su atributo `id`. Cada elemento en un documento HTML puede tener un atributo único `id`, que actúa como un identificador exclusivo. Al usar `getElementById()`, podemos obtener ese elemento para manipular su contenido, estilo o agregarle eventos.</w:t>
        <w:br/>
      </w:r>
    </w:p>
    <w:p>
      <w:pPr>
        <w:pStyle w:val="Heading1"/>
      </w:pPr>
      <w:r>
        <w:t>Sintaxis</w:t>
      </w:r>
    </w:p>
    <w:p>
      <w:r>
        <w:t>document.getElementById("idElemento");</w:t>
        <w:br/>
      </w:r>
    </w:p>
    <w:p>
      <w:r>
        <w:t>• **`document`**: Representa el documento HTML actual.</w:t>
        <w:br/>
        <w:t>• **`getElementById('idElemento')`**: Devuelve una referencia al primer elemento con el `id` especificado.</w:t>
        <w:br/>
      </w:r>
    </w:p>
    <w:p>
      <w:pPr>
        <w:pStyle w:val="Heading1"/>
      </w:pPr>
      <w:r>
        <w:t>Ejemplo básico</w:t>
      </w:r>
    </w:p>
    <w:p>
      <w:r>
        <w:br/>
        <w:t>&lt;!DOCTYPE html&gt;</w:t>
        <w:br/>
        <w:t>&lt;html lang="es"&gt;</w:t>
        <w:br/>
        <w:t>&lt;head&gt;</w:t>
        <w:br/>
        <w:t xml:space="preserve">  &lt;meta charset="UTF-8"&gt;</w:t>
        <w:br/>
        <w:t xml:space="preserve">  &lt;meta name="viewport" content="width=device-width, initial-scale=1.0"&gt;</w:t>
        <w:br/>
        <w:t xml:space="preserve">  &lt;title&gt;Ejemplo getElementById&lt;/title&gt;</w:t>
        <w:br/>
        <w:t>&lt;/head&gt;</w:t>
        <w:br/>
        <w:t>&lt;body&gt;</w:t>
        <w:br/>
        <w:t xml:space="preserve">  &lt;h1 id="titulo"&gt;Hola Mundo&lt;/h1&gt;</w:t>
        <w:br/>
        <w:t xml:space="preserve">  &lt;button onclick="cambiarTexto()"&gt;Cambiar Texto&lt;/button&gt;</w:t>
        <w:br/>
        <w:br/>
        <w:t xml:space="preserve">  &lt;script&gt;</w:t>
        <w:br/>
        <w:t xml:space="preserve">    function cambiarTexto() {</w:t>
        <w:br/>
        <w:t xml:space="preserve">      let titulo = document.getElementById("titulo");</w:t>
        <w:br/>
        <w:t xml:space="preserve">      titulo.innerHTML = "Texto cambiado con JavaScript";</w:t>
        <w:br/>
        <w:t xml:space="preserve">    }</w:t>
        <w:br/>
        <w:t xml:space="preserve">  &lt;/script&gt;</w:t>
        <w:br/>
        <w:t>&lt;/body&gt;</w:t>
        <w:br/>
        <w:t>&lt;/html&gt;</w:t>
        <w:br/>
      </w:r>
    </w:p>
    <w:p>
      <w:r>
        <w:t>**Explicación**:</w:t>
        <w:br/>
        <w:t>1. Hay un elemento `&lt;h1&gt;` con el `id="titulo"`. Este es el elemento que queremos manipular.</w:t>
        <w:br/>
        <w:t>2. Usamos `document.getElementById("titulo")` para obtener el elemento `&lt;h1&gt;` y luego cambiar su contenido con `innerHTML`.</w:t>
        <w:br/>
        <w:t>3. Al hacer clic en el botón "Cambiar Texto", se ejecuta la función `cambiarTexto()`, que cambia el contenido del `&lt;h1&gt;`.</w:t>
        <w:br/>
      </w:r>
    </w:p>
    <w:p>
      <w:pPr>
        <w:pStyle w:val="Heading1"/>
      </w:pPr>
      <w:r>
        <w:t>Ejemplo 2: Cambiar estilo con getElementById</w:t>
      </w:r>
    </w:p>
    <w:p>
      <w:r>
        <w:br/>
        <w:t>&lt;!DOCTYPE html&gt;</w:t>
        <w:br/>
        <w:t>&lt;html lang="es"&gt;</w:t>
        <w:br/>
        <w:t>&lt;head&gt;</w:t>
        <w:br/>
        <w:t xml:space="preserve">  &lt;meta charset="UTF-8"&gt;</w:t>
        <w:br/>
        <w:t xml:space="preserve">  &lt;meta name="viewport" content="width=device-width, initial-scale=1.0"&gt;</w:t>
        <w:br/>
        <w:t xml:space="preserve">  &lt;title&gt;Cambiar Estilos&lt;/title&gt;</w:t>
        <w:br/>
        <w:t>&lt;/head&gt;</w:t>
        <w:br/>
        <w:t>&lt;body&gt;</w:t>
        <w:br/>
        <w:t xml:space="preserve">  &lt;p id="parrafo"&gt;Este es un párrafo.&lt;/p&gt;</w:t>
        <w:br/>
        <w:t xml:space="preserve">  &lt;button onclick="cambiarColor()"&gt;Cambiar color&lt;/button&gt;</w:t>
        <w:br/>
        <w:br/>
        <w:t xml:space="preserve">  &lt;script&gt;</w:t>
        <w:br/>
        <w:t xml:space="preserve">    function cambiarColor() {</w:t>
        <w:br/>
        <w:t xml:space="preserve">      let parrafo = document.getElementById("parrafo");</w:t>
        <w:br/>
        <w:t xml:space="preserve">      parrafo.style.color = "red";</w:t>
        <w:br/>
        <w:t xml:space="preserve">    }</w:t>
        <w:br/>
        <w:t xml:space="preserve">  &lt;/script&gt;</w:t>
        <w:br/>
        <w:t>&lt;/body&gt;</w:t>
        <w:br/>
        <w:t>&lt;/html&gt;</w:t>
        <w:br/>
      </w:r>
    </w:p>
    <w:p>
      <w:r>
        <w:t>**Explicación**:</w:t>
        <w:br/>
        <w:t>1. Hay un párrafo con el `id="parrafo"`.</w:t>
        <w:br/>
        <w:t>2. Usamos `document.getElementById("parrafo")` para obtener el párrafo y cambiar su estilo. Utilizamos `parrafo.style.color` para cambiar el color del texto.</w:t>
        <w:br/>
        <w:t>3. Al hacer clic en el botón "Cambiar color", la función `cambiarColor()` cambia el color del texto del párrafo a rojo.</w:t>
        <w:br/>
      </w:r>
    </w:p>
    <w:p>
      <w:pPr>
        <w:pStyle w:val="Heading1"/>
      </w:pPr>
      <w:r>
        <w:t>Ejemplo 3: Acceder y manipular el valor de un campo de entrada</w:t>
      </w:r>
    </w:p>
    <w:p>
      <w:r>
        <w:br/>
        <w:t>&lt;!DOCTYPE html&gt;</w:t>
        <w:br/>
        <w:t>&lt;html lang="es"&gt;</w:t>
        <w:br/>
        <w:t>&lt;head&gt;</w:t>
        <w:br/>
        <w:t xml:space="preserve">  &lt;meta charset="UTF-8"&gt;</w:t>
        <w:br/>
        <w:t xml:space="preserve">  &lt;meta name="viewport" content="width=device-width, initial-scale=1.0"&gt;</w:t>
        <w:br/>
        <w:t xml:space="preserve">  &lt;title&gt;Manipular Input&lt;/title&gt;</w:t>
        <w:br/>
        <w:t>&lt;/head&gt;</w:t>
        <w:br/>
        <w:t>&lt;body&gt;</w:t>
        <w:br/>
        <w:t xml:space="preserve">  &lt;input type="text" id="nombre" placeholder="Escribe tu nombre"&gt;</w:t>
        <w:br/>
        <w:t xml:space="preserve">  &lt;button onclick="mostrarNombre()"&gt;Mostrar Nombre&lt;/button&gt;</w:t>
        <w:br/>
        <w:t xml:space="preserve">  &lt;p id="resultado"&gt;&lt;/p&gt;</w:t>
        <w:br/>
        <w:br/>
        <w:t xml:space="preserve">  &lt;script&gt;</w:t>
        <w:br/>
        <w:t xml:space="preserve">    function mostrarNombre() {</w:t>
        <w:br/>
        <w:t xml:space="preserve">      let nombre = document.getElementById("nombre").value;</w:t>
        <w:br/>
        <w:t xml:space="preserve">      document.getElementById("resultado").innerHTML = "Tu nombre es: " + nombre;</w:t>
        <w:br/>
        <w:t xml:space="preserve">    }</w:t>
        <w:br/>
        <w:t xml:space="preserve">  &lt;/script&gt;</w:t>
        <w:br/>
        <w:t>&lt;/body&gt;</w:t>
        <w:br/>
        <w:t>&lt;/html&gt;</w:t>
        <w:br/>
      </w:r>
    </w:p>
    <w:p>
      <w:r>
        <w:t>**Explicación**:</w:t>
        <w:br/>
        <w:t>1. Hay un campo de entrada `&lt;input&gt;` con el `id="nombre"` donde el usuario puede escribir su nombre.</w:t>
        <w:br/>
        <w:t>2. Usamos `document.getElementById("nombre").value` para obtener el valor ingresado y luego lo mostramos en el elemento `&lt;p&gt;` con el `id="resultado"`.</w:t>
        <w:br/>
        <w:t>3. Al hacer clic en el botón "Mostrar Nombre", la función `mostrarNombre()` muestra el nombre ingresado en el campo de entrada.</w:t>
        <w:br/>
      </w:r>
    </w:p>
    <w:p>
      <w:pPr>
        <w:pStyle w:val="Heading1"/>
      </w:pPr>
      <w:r>
        <w:t>Resumen</w:t>
      </w:r>
    </w:p>
    <w:p>
      <w:r>
        <w:t>• **`getElementById()`** es una manera eficiente de seleccionar un elemento HTML por su atributo `id`.</w:t>
        <w:br/>
        <w:t>• Una vez que seleccionas el elemento, puedes manipular sus propiedades, como el contenido (con `innerHTML`) o el estilo (con `style`).</w:t>
        <w:br/>
        <w:t>• Es una técnica común para hacer que las páginas web sean interactivas y dinámicas.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